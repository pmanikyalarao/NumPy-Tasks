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Expanded NumPy Practice Problems</w:t>
      </w:r>
    </w:p>
    <w:p>
      <w:pPr>
        <w:pStyle w:val="Heading2"/>
      </w:pPr>
      <w:r>
        <w:t>Expanded Basic Operations</w:t>
      </w:r>
    </w:p>
    <w:p>
      <w:r>
        <w:t>1. Create a 4x4 matrix with random integers ranging from 10 to 50.</w:t>
      </w:r>
    </w:p>
    <w:p>
      <w:r>
        <w:t>2. Generate an array of 20 linearly spaced numbers between 0 and 1.</w:t>
      </w:r>
    </w:p>
    <w:p>
      <w:r>
        <w:t>3. Extract all numbers from an array that are greater than a given threshold (e.g., array &gt; 5).</w:t>
      </w:r>
    </w:p>
    <w:p>
      <w:r>
        <w:t>4. Create a checkerboard pattern (8x8 matrix) with alternating 0s and 1s.</w:t>
      </w:r>
    </w:p>
    <w:p>
      <w:r>
        <w:t>5. Reverse an array (1D) using slicing.</w:t>
      </w:r>
    </w:p>
    <w:p>
      <w:r>
        <w:t>6. Find the index of the first occurrence of a value in an array.</w:t>
      </w:r>
    </w:p>
    <w:p>
      <w:r>
        <w:t>7. Create a 1D array of size 10, filled with zeros, and replace the fifth element with 1.</w:t>
      </w:r>
    </w:p>
    <w:p>
      <w:r>
        <w:t>8. Create a 2D array of size 3x3 filled with random integers, and flatten it into a 1D array.</w:t>
      </w:r>
    </w:p>
    <w:p>
      <w:r>
        <w:t>9. Stack two arrays of shape (2, 2) vertically and horizontally.</w:t>
      </w:r>
    </w:p>
    <w:p>
      <w:r>
        <w:t>10. Find the unique elements in an array and their counts.</w:t>
      </w:r>
    </w:p>
    <w:p>
      <w:pPr>
        <w:pStyle w:val="Heading2"/>
      </w:pPr>
      <w:r>
        <w:t>Expanded Matrix Operations</w:t>
      </w:r>
    </w:p>
    <w:p>
      <w:r>
        <w:t>1. Create two random matrices of size (3, 3) and compute their sum, difference, and element-wise product.</w:t>
      </w:r>
    </w:p>
    <w:p>
      <w:r>
        <w:t>2. Transpose a given matrix.</w:t>
      </w:r>
    </w:p>
    <w:p>
      <w:r>
        <w:t>3. Generate a diagonal matrix with given diagonal elements: [10, 20, 30, 40].</w:t>
      </w:r>
    </w:p>
    <w:p>
      <w:r>
        <w:t>4. Given a matrix, calculate the row-wise and column-wise sums.</w:t>
      </w:r>
    </w:p>
    <w:p>
      <w:r>
        <w:t>5. Compute the inverse of a non-singular matrix. Example: [[4, 7], [2, 6]].</w:t>
      </w:r>
    </w:p>
    <w:p>
      <w:r>
        <w:t>6. Compute the trace (sum of diagonal elements) of a square matrix.</w:t>
      </w:r>
    </w:p>
    <w:p>
      <w:r>
        <w:t>7. Create a symmetric matrix from a random matrix.</w:t>
      </w:r>
    </w:p>
    <w:p>
      <w:r>
        <w:t>8. Generate a random matrix of size (4, 4) and extract its upper and lower triangular matrices.</w:t>
      </w:r>
    </w:p>
    <w:p>
      <w:r>
        <w:t>9. Perform element-wise division between two matrices and handle division by zero gracefully.</w:t>
      </w:r>
    </w:p>
    <w:p>
      <w:r>
        <w:t>10. Solve a system of linear equations using NumPy’s linalg.solve function. Example: Solve for x in Ax = b, where:</w:t>
        <w:br/>
        <w:t>A = [[2, 3], [1, 2]]</w:t>
        <w:br/>
        <w:t>b = [8, 5].</w:t>
      </w:r>
    </w:p>
    <w:p>
      <w:pPr>
        <w:pStyle w:val="Heading2"/>
      </w:pPr>
      <w:r>
        <w:t>Intermediate Questions</w:t>
      </w:r>
    </w:p>
    <w:p>
      <w:r>
        <w:t>1. Reshape a random 1D array of size 12 into a 3D array with shape (2, 2, 3).</w:t>
      </w:r>
    </w:p>
    <w:p>
      <w:r>
        <w:t>2. Find the eigenvalues and eigenvectors of a square matrix. Example: [[2, 1], [1, 3]].</w:t>
      </w:r>
    </w:p>
    <w:p>
      <w:r>
        <w:t>3. Calculate the Frobenius norm of a matrix.</w:t>
      </w:r>
    </w:p>
    <w:p>
      <w:r>
        <w:t>4. Generate a matrix with random numbers and normalize it such that all elements are between 0 and 1.</w:t>
      </w:r>
    </w:p>
    <w:p>
      <w:r>
        <w:t>5. Rotate a 2D matrix 90 degrees clockwise.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